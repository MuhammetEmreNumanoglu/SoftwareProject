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Boran Uysal - Turkish Freelance Writer</w:t>
      </w:r>
    </w:p>
    <w:p>
      <w:pPr>
        <w:pStyle w:val="Heading2"/>
      </w:pPr>
      <w:r>
        <w:t>Contact Information</w:t>
      </w:r>
    </w:p>
    <w:p>
      <w:r>
        <w:t>Phone:</w:t>
        <w:br/>
        <w:t>+90 507 844 7784</w:t>
      </w:r>
    </w:p>
    <w:p>
      <w:r>
        <w:t>Email:</w:t>
        <w:br/>
        <w:t>boranuysal123@gmail.com</w:t>
      </w:r>
    </w:p>
    <w:p>
      <w:r>
        <w:t>Location:</w:t>
        <w:br/>
        <w:t>Konyaaltı, Antalya, Turkey</w:t>
      </w:r>
    </w:p>
    <w:p>
      <w:pPr>
        <w:pStyle w:val="Heading2"/>
      </w:pPr>
      <w:r>
        <w:t>Skills and Expertise</w:t>
      </w:r>
    </w:p>
    <w:p>
      <w:r>
        <w:t>• Fluency in Turkish for reading, writing, and content creation</w:t>
      </w:r>
    </w:p>
    <w:p>
      <w:r>
        <w:t>• Professional writing experience in various formats: short stories, creative writing, and technical content</w:t>
      </w:r>
    </w:p>
    <w:p>
      <w:r>
        <w:t>• Strong analytical skills for ranking and reviewing AI-generated content</w:t>
      </w:r>
    </w:p>
    <w:p>
      <w:r>
        <w:t>• Excellent grammar and attention to detail</w:t>
      </w:r>
    </w:p>
    <w:p>
      <w:r>
        <w:t>• Ability to meet deadlines with high-quality work</w:t>
      </w:r>
    </w:p>
    <w:p>
      <w:r>
        <w:t>• Teamwork and communication skills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Freelance Writer - Content Creator (2022)</w:t>
      </w:r>
    </w:p>
    <w:p>
      <w:r>
        <w:t>• Writing short stories and creative content in Turkish.</w:t>
      </w:r>
    </w:p>
    <w:p>
      <w:r>
        <w:t>• Writing scripts for social media.</w:t>
      </w:r>
    </w:p>
    <w:p>
      <w:pPr>
        <w:pStyle w:val="Heading3"/>
      </w:pPr>
      <w:r>
        <w:t>Technical Intern - TUSAŞ-TAİ (2022-2023)</w:t>
      </w:r>
    </w:p>
    <w:p>
      <w:r>
        <w:t>• Created clear, structured reports and documentation as part of control and packaging tasks.</w:t>
      </w:r>
    </w:p>
    <w:p>
      <w:r>
        <w:t>• Assisted in technical tasks involving precision and attention to detail.</w:t>
      </w:r>
    </w:p>
    <w:p>
      <w:pPr>
        <w:pStyle w:val="Heading3"/>
      </w:pPr>
      <w:r>
        <w:t>Tattoo Artist - Ankara Tattoo (2023-2024)</w:t>
      </w:r>
    </w:p>
    <w:p>
      <w:r>
        <w:t>• Demonstrated creative skills by designing and implementing personalized artwork.</w:t>
      </w:r>
    </w:p>
    <w:p>
      <w:r>
        <w:t>• Communicated effectively with clients to understand their needs and preferences.</w:t>
      </w:r>
    </w:p>
    <w:p>
      <w:pPr>
        <w:pStyle w:val="Heading3"/>
      </w:pPr>
      <w:r>
        <w:t>Content Writer - Blog Project (2022)</w:t>
      </w:r>
    </w:p>
    <w:p>
      <w:r>
        <w:t>• Wrote engaging blog posts on lifestyle and travel topics in Turkish.</w:t>
      </w:r>
    </w:p>
    <w:p>
      <w:r>
        <w:t>• Optimized content for readability and clarity.</w:t>
      </w:r>
    </w:p>
    <w:p>
      <w:pPr>
        <w:pStyle w:val="Heading3"/>
      </w:pPr>
      <w:r>
        <w:t>Short Story Author - Personal Project (2021)</w:t>
      </w:r>
    </w:p>
    <w:p>
      <w:r>
        <w:t>• Created a series of short stories in Turkish, focusing on creative and fictional themes.</w:t>
      </w:r>
    </w:p>
    <w:p>
      <w:r>
        <w:t>• Developed characters, plots, and settings to engage readers.</w:t>
      </w:r>
    </w:p>
    <w:p>
      <w:pPr>
        <w:pStyle w:val="Heading3"/>
      </w:pPr>
      <w:r>
        <w:t>Waiter - Ottoman Restaurant (France) (2019-2020)</w:t>
      </w:r>
    </w:p>
    <w:p>
      <w:r>
        <w:t>• Provided high-quality customer service in a busy, international restaurant setting.</w:t>
      </w:r>
    </w:p>
    <w:p>
      <w:r>
        <w:t>• Took and delivered orders accurately while ensuring customer satisfaction.</w:t>
      </w:r>
    </w:p>
    <w:p>
      <w:r>
        <w:t>• Assisted with restaurant setup, cleaning, and organization.</w:t>
      </w:r>
    </w:p>
    <w:p>
      <w:pPr>
        <w:pStyle w:val="Heading3"/>
      </w:pPr>
      <w:r>
        <w:t>Waiter - Kabuk Bar (Antalya) (2020-2021)</w:t>
      </w:r>
    </w:p>
    <w:p>
      <w:r>
        <w:t>• Managed table service efficiently in a dynamic bar environment.</w:t>
      </w:r>
    </w:p>
    <w:p>
      <w:r>
        <w:t>• Interacted with customers professionally, enhancing their experience.</w:t>
      </w:r>
    </w:p>
    <w:p>
      <w:r>
        <w:t>• Assisted in maintaining cleanliness and operational efficiency.</w:t>
      </w:r>
    </w:p>
    <w:p>
      <w:pPr>
        <w:pStyle w:val="Heading3"/>
      </w:pPr>
      <w:r>
        <w:t>Waiter - Circle (Ankara) (2021-2022)</w:t>
      </w:r>
    </w:p>
    <w:p>
      <w:r>
        <w:t>• Delivered fast and professional service in a high-paced restaurant.</w:t>
      </w:r>
    </w:p>
    <w:p>
      <w:r>
        <w:t>• Maintained attention to detail while handling multiple orders.</w:t>
      </w:r>
    </w:p>
    <w:p>
      <w:r>
        <w:t>• Supported team operations and ensured a pleasant dining atmosphere.</w:t>
      </w:r>
    </w:p>
    <w:p>
      <w:pPr>
        <w:pStyle w:val="Heading2"/>
      </w:pPr>
      <w:r>
        <w:t>Education</w:t>
      </w:r>
    </w:p>
    <w:p>
      <w:r>
        <w:t>Altın Kanatlar Teknik Anadolu Lisesi</w:t>
        <w:br/>
        <w:t>Uçak Elektrik ve Elektroniği</w:t>
      </w:r>
    </w:p>
    <w:p>
      <w:pPr>
        <w:pStyle w:val="Heading2"/>
      </w:pPr>
      <w:r>
        <w:t>About Me</w:t>
      </w:r>
    </w:p>
    <w:p>
      <w:r>
        <w:t>I am a creative and dedicated freelance writer with a passion for content creation in Turkish. I enjoy solving complex problems and thrive in roles that require attention to detail, critical analysis, and excellent writing skills. With a background in technical tasks, artistic work, and hospitality, I bring both creativity and precision to every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